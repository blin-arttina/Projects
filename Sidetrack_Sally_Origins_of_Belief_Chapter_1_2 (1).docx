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Sidetrack Sally and the Gang Investigate the Origins of Belief</w:t>
      </w:r>
    </w:p>
    <w:p>
      <w:r>
        <w:t>By ChatGPT</w:t>
      </w:r>
    </w:p>
    <w:p>
      <w:r>
        <w:br w:type="page"/>
      </w:r>
    </w:p>
    <w:p>
      <w:pPr>
        <w:pStyle w:val="Heading2"/>
      </w:pPr>
      <w:r>
        <w:t>Chapter 1: The Great Debate</w:t>
      </w:r>
    </w:p>
    <w:p>
      <w:r>
        <w:br/>
        <w:t xml:space="preserve">The gang sat around a crackling fire, debating religion, myths, and historical similarities. </w:t>
        <w:br/>
        <w:t>They compare different creation stories, divine beings, and end-time prophecies, asking:</w:t>
        <w:br/>
        <w:t>Who was right? Or were they all part of the same ancient truth?</w:t>
        <w:br/>
        <w:br/>
        <w:t xml:space="preserve">They decide to investigate further, tracing the origins of these stories to the world's </w:t>
        <w:br/>
        <w:t>oldest known civilizations: Sumer, Egypt, India, and Mesoamerica.</w:t>
        <w:br/>
      </w:r>
    </w:p>
    <w:p>
      <w:r>
        <w:br w:type="page"/>
      </w:r>
    </w:p>
    <w:p>
      <w:pPr>
        <w:pStyle w:val="Heading2"/>
      </w:pPr>
      <w:r>
        <w:t>Chapter 2: Powerful Women in Mythology</w:t>
      </w:r>
    </w:p>
    <w:p>
      <w:r>
        <w:br/>
        <w:t>Throughout history, mythology has depicted women in powerful, independent, and often controversial roles.</w:t>
        <w:br/>
        <w:t xml:space="preserve">From goddesses to rebels, these figures showcase different aspects of feminine power, from nurturing wisdom </w:t>
        <w:br/>
        <w:t>to untamed destruction.</w:t>
        <w:br/>
        <w:br/>
        <w:t xml:space="preserve">This chapter explores figures like Lilith, Pandora, Ishtar, Kali, Tiamat, Spider Grandmother, Mawu, Pele, </w:t>
        <w:br/>
        <w:t xml:space="preserve">Baba Yaga, and Sedna—women who shaped mythology, challenged norms, and left an unforgettable impact on </w:t>
        <w:br/>
        <w:t>various cultures.</w:t>
        <w:br/>
      </w:r>
    </w:p>
    <w:p>
      <w:r>
        <w:br w:type="page"/>
      </w:r>
    </w:p>
    <w:p>
      <w:pPr>
        <w:pStyle w:val="Heading3"/>
      </w:pPr>
      <w:r>
        <w:t>Lilith</w:t>
      </w:r>
    </w:p>
    <w:p>
      <w:r/>
    </w:p>
    <w:p>
      <w:r>
        <w:t>[Image of Lilith could not be inserted]</w:t>
      </w:r>
    </w:p>
    <w:p>
      <w:r>
        <w:br w:type="page"/>
      </w:r>
    </w:p>
    <w:p>
      <w:pPr>
        <w:pStyle w:val="Heading3"/>
      </w:pPr>
      <w:r>
        <w:t>Pandora</w:t>
      </w:r>
    </w:p>
    <w:p>
      <w:r/>
    </w:p>
    <w:p>
      <w:r>
        <w:t>[Image of Pandora could not be inserted]</w:t>
      </w:r>
    </w:p>
    <w:p>
      <w:r>
        <w:br w:type="page"/>
      </w:r>
    </w:p>
    <w:p>
      <w:pPr>
        <w:pStyle w:val="Heading3"/>
      </w:pPr>
      <w:r>
        <w:t>Ishtar</w:t>
      </w:r>
    </w:p>
    <w:p>
      <w:r/>
    </w:p>
    <w:p>
      <w:r>
        <w:t>[Image of Ishtar could not be inserted]</w:t>
      </w:r>
    </w:p>
    <w:p>
      <w:r>
        <w:br w:type="page"/>
      </w:r>
    </w:p>
    <w:p>
      <w:pPr>
        <w:pStyle w:val="Heading3"/>
      </w:pPr>
      <w:r>
        <w:t>Kali</w:t>
      </w:r>
    </w:p>
    <w:p>
      <w:r/>
    </w:p>
    <w:p>
      <w:r>
        <w:t>[Image of Kali could not be inserted]</w:t>
      </w:r>
    </w:p>
    <w:p>
      <w:r>
        <w:br w:type="page"/>
      </w:r>
    </w:p>
    <w:p>
      <w:pPr>
        <w:pStyle w:val="Heading3"/>
      </w:pPr>
      <w:r>
        <w:t>Tiamat</w:t>
      </w:r>
    </w:p>
    <w:p>
      <w:r/>
    </w:p>
    <w:p>
      <w:r>
        <w:t>[Image of Tiamat could not be inserted]</w:t>
      </w:r>
    </w:p>
    <w:p>
      <w:r>
        <w:br w:type="page"/>
      </w:r>
    </w:p>
    <w:p>
      <w:pPr>
        <w:pStyle w:val="Heading3"/>
      </w:pPr>
      <w:r>
        <w:t>Spider Grandmother</w:t>
      </w:r>
    </w:p>
    <w:p>
      <w:r/>
    </w:p>
    <w:p>
      <w:r>
        <w:t>[Image of Spider Grandmother could not be inserted]</w:t>
      </w:r>
    </w:p>
    <w:p>
      <w:r>
        <w:br w:type="page"/>
      </w:r>
    </w:p>
    <w:p>
      <w:pPr>
        <w:pStyle w:val="Heading3"/>
      </w:pPr>
      <w:r>
        <w:t>Mawu</w:t>
      </w:r>
    </w:p>
    <w:p>
      <w:r/>
    </w:p>
    <w:p>
      <w:r>
        <w:t>[Image of Mawu could not be inserted]</w:t>
      </w:r>
    </w:p>
    <w:p>
      <w:r>
        <w:br w:type="page"/>
      </w:r>
    </w:p>
    <w:p>
      <w:pPr>
        <w:pStyle w:val="Heading3"/>
      </w:pPr>
      <w:r>
        <w:t>Pele</w:t>
      </w:r>
    </w:p>
    <w:p>
      <w:r/>
    </w:p>
    <w:p>
      <w:r>
        <w:t>[Image of Pele could not be inserted]</w:t>
      </w:r>
    </w:p>
    <w:p>
      <w:r>
        <w:br w:type="page"/>
      </w:r>
    </w:p>
    <w:p>
      <w:pPr>
        <w:pStyle w:val="Heading3"/>
      </w:pPr>
      <w:r>
        <w:t>Baba Yaga</w:t>
      </w:r>
    </w:p>
    <w:p>
      <w:r/>
    </w:p>
    <w:p>
      <w:r>
        <w:t>[Image of Baba Yaga could not be inserted]</w:t>
      </w:r>
    </w:p>
    <w:p>
      <w:r>
        <w:br w:type="page"/>
      </w:r>
    </w:p>
    <w:p>
      <w:pPr>
        <w:pStyle w:val="Heading3"/>
      </w:pPr>
      <w:r>
        <w:t>Sedna</w:t>
      </w:r>
    </w:p>
    <w:p>
      <w:r/>
    </w:p>
    <w:p>
      <w:r>
        <w:t>[Image of Sedna could not be inserted]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